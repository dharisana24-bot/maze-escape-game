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CD9A" w14:textId="776F19CF" w:rsidR="00444E1E" w:rsidRPr="00243686" w:rsidRDefault="00CD380F" w:rsidP="00243686">
      <w:pPr>
        <w:pStyle w:val="Heading1"/>
        <w:ind w:left="720"/>
        <w:rPr>
          <w:sz w:val="40"/>
          <w:szCs w:val="40"/>
        </w:rPr>
      </w:pPr>
      <w:r w:rsidRPr="00243686">
        <w:rPr>
          <w:sz w:val="40"/>
          <w:szCs w:val="40"/>
        </w:rPr>
        <w:t>ARTIFI</w:t>
      </w:r>
      <w:r w:rsidR="00243686">
        <w:rPr>
          <w:sz w:val="40"/>
          <w:szCs w:val="40"/>
        </w:rPr>
        <w:t>CI</w:t>
      </w:r>
      <w:r w:rsidRPr="00243686">
        <w:rPr>
          <w:sz w:val="40"/>
          <w:szCs w:val="40"/>
        </w:rPr>
        <w:t>AL INTELLIGENCE LABORATORY</w:t>
      </w:r>
    </w:p>
    <w:p w14:paraId="632BD67B" w14:textId="77777777" w:rsidR="00243686" w:rsidRPr="00243686" w:rsidRDefault="00243686" w:rsidP="00243686">
      <w:pPr>
        <w:ind w:left="1440"/>
        <w:rPr>
          <w:sz w:val="32"/>
          <w:szCs w:val="32"/>
        </w:rPr>
      </w:pPr>
    </w:p>
    <w:p w14:paraId="77667562" w14:textId="77777777" w:rsidR="00243686" w:rsidRDefault="00243686" w:rsidP="00243686">
      <w:pPr>
        <w:ind w:left="1440"/>
        <w:rPr>
          <w:sz w:val="32"/>
          <w:szCs w:val="32"/>
        </w:rPr>
      </w:pPr>
    </w:p>
    <w:p w14:paraId="3E9FA53D" w14:textId="77777777" w:rsidR="00243686" w:rsidRDefault="00243686" w:rsidP="00243686">
      <w:pPr>
        <w:ind w:left="1440"/>
        <w:rPr>
          <w:sz w:val="32"/>
          <w:szCs w:val="32"/>
        </w:rPr>
      </w:pPr>
    </w:p>
    <w:p w14:paraId="07D76FB4" w14:textId="30B22E1C" w:rsidR="00444E1E" w:rsidRPr="00243686" w:rsidRDefault="00CD380F" w:rsidP="00243686">
      <w:pPr>
        <w:ind w:left="1440" w:firstLine="720"/>
        <w:rPr>
          <w:sz w:val="32"/>
          <w:szCs w:val="32"/>
        </w:rPr>
      </w:pPr>
      <w:r w:rsidRPr="00243686">
        <w:rPr>
          <w:sz w:val="32"/>
          <w:szCs w:val="32"/>
        </w:rPr>
        <w:t>MINI PROJECT REPORT</w:t>
      </w:r>
    </w:p>
    <w:p w14:paraId="704B5057" w14:textId="77777777" w:rsidR="00243686" w:rsidRDefault="00CD380F">
      <w:r>
        <w:br/>
      </w:r>
      <w:r>
        <w:br/>
      </w:r>
    </w:p>
    <w:p w14:paraId="430F8FA4" w14:textId="77777777" w:rsidR="00243686" w:rsidRDefault="00243686"/>
    <w:tbl>
      <w:tblPr>
        <w:tblStyle w:val="TableGrid"/>
        <w:tblpPr w:leftFromText="180" w:rightFromText="180" w:vertAnchor="text" w:horzAnchor="margin" w:tblpXSpec="center" w:tblpY="344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243686" w14:paraId="7AD7ADAE" w14:textId="77777777" w:rsidTr="00243686">
        <w:trPr>
          <w:trHeight w:val="569"/>
        </w:trPr>
        <w:tc>
          <w:tcPr>
            <w:tcW w:w="4601" w:type="dxa"/>
          </w:tcPr>
          <w:p w14:paraId="7585E7E5" w14:textId="77777777" w:rsidR="00243686" w:rsidRDefault="00243686" w:rsidP="00243686">
            <w:r>
              <w:t>REGISTER NUMBER</w:t>
            </w:r>
          </w:p>
        </w:tc>
        <w:tc>
          <w:tcPr>
            <w:tcW w:w="4601" w:type="dxa"/>
          </w:tcPr>
          <w:p w14:paraId="2D1E34AD" w14:textId="4B1EBF6E" w:rsidR="00243686" w:rsidRDefault="008D13DA" w:rsidP="00243686">
            <w:r>
              <w:t>2117240070061</w:t>
            </w:r>
          </w:p>
        </w:tc>
      </w:tr>
      <w:tr w:rsidR="00243686" w14:paraId="2CBF58E4" w14:textId="77777777" w:rsidTr="00243686">
        <w:trPr>
          <w:trHeight w:val="596"/>
        </w:trPr>
        <w:tc>
          <w:tcPr>
            <w:tcW w:w="4601" w:type="dxa"/>
          </w:tcPr>
          <w:p w14:paraId="3F2EEE70" w14:textId="77777777" w:rsidR="00243686" w:rsidRDefault="00243686" w:rsidP="00243686">
            <w:r>
              <w:t>NAME</w:t>
            </w:r>
          </w:p>
        </w:tc>
        <w:tc>
          <w:tcPr>
            <w:tcW w:w="4601" w:type="dxa"/>
          </w:tcPr>
          <w:p w14:paraId="067E0CD7" w14:textId="5DC8CB6B" w:rsidR="00243686" w:rsidRDefault="008D13DA" w:rsidP="00243686">
            <w:r>
              <w:t>DHARISANA R</w:t>
            </w:r>
          </w:p>
        </w:tc>
      </w:tr>
      <w:tr w:rsidR="00243686" w14:paraId="1B81685A" w14:textId="77777777" w:rsidTr="00243686">
        <w:trPr>
          <w:trHeight w:val="569"/>
        </w:trPr>
        <w:tc>
          <w:tcPr>
            <w:tcW w:w="4601" w:type="dxa"/>
          </w:tcPr>
          <w:p w14:paraId="43C1F2ED" w14:textId="77777777" w:rsidR="00243686" w:rsidRDefault="00243686" w:rsidP="00243686">
            <w:r>
              <w:t>PROJECT TITLE</w:t>
            </w:r>
          </w:p>
        </w:tc>
        <w:tc>
          <w:tcPr>
            <w:tcW w:w="4601" w:type="dxa"/>
          </w:tcPr>
          <w:p w14:paraId="02914E9C" w14:textId="248086DC" w:rsidR="00243686" w:rsidRDefault="008D13DA" w:rsidP="00243686">
            <w:r>
              <w:t>MAZE ESCAPE GAME USING BFS</w:t>
            </w:r>
          </w:p>
        </w:tc>
      </w:tr>
      <w:tr w:rsidR="00243686" w14:paraId="743EF1C5" w14:textId="77777777" w:rsidTr="00243686">
        <w:trPr>
          <w:trHeight w:val="569"/>
        </w:trPr>
        <w:tc>
          <w:tcPr>
            <w:tcW w:w="4601" w:type="dxa"/>
          </w:tcPr>
          <w:p w14:paraId="4E8D0895" w14:textId="77777777" w:rsidR="00243686" w:rsidRDefault="00243686" w:rsidP="00243686">
            <w:r>
              <w:t>DATE OF SUBMISSION</w:t>
            </w:r>
          </w:p>
        </w:tc>
        <w:tc>
          <w:tcPr>
            <w:tcW w:w="4601" w:type="dxa"/>
          </w:tcPr>
          <w:p w14:paraId="138F1C57" w14:textId="47C7A127" w:rsidR="00243686" w:rsidRDefault="008D13DA" w:rsidP="00243686">
            <w:r>
              <w:t>30/10/2025</w:t>
            </w:r>
          </w:p>
        </w:tc>
      </w:tr>
      <w:tr w:rsidR="00243686" w14:paraId="58694845" w14:textId="77777777" w:rsidTr="00243686">
        <w:trPr>
          <w:trHeight w:val="569"/>
        </w:trPr>
        <w:tc>
          <w:tcPr>
            <w:tcW w:w="4601" w:type="dxa"/>
          </w:tcPr>
          <w:p w14:paraId="2DCE0D4D" w14:textId="77777777" w:rsidR="00243686" w:rsidRDefault="00243686" w:rsidP="00243686">
            <w:r>
              <w:t>FACULTY IN-CHARGE</w:t>
            </w:r>
          </w:p>
        </w:tc>
        <w:tc>
          <w:tcPr>
            <w:tcW w:w="4601" w:type="dxa"/>
          </w:tcPr>
          <w:p w14:paraId="54E10AD4" w14:textId="77777777" w:rsidR="00243686" w:rsidRDefault="00243686" w:rsidP="00243686">
            <w:r>
              <w:t>Mrs. M. Divya</w:t>
            </w:r>
          </w:p>
        </w:tc>
      </w:tr>
    </w:tbl>
    <w:p w14:paraId="4B8BAD0B" w14:textId="77777777" w:rsidR="00243686" w:rsidRDefault="00243686"/>
    <w:p w14:paraId="19E26D94" w14:textId="77777777" w:rsidR="00243686" w:rsidRDefault="00243686"/>
    <w:p w14:paraId="773FAD79" w14:textId="77777777" w:rsidR="00243686" w:rsidRDefault="00243686"/>
    <w:p w14:paraId="4A0F5243" w14:textId="77777777" w:rsidR="00243686" w:rsidRDefault="00243686"/>
    <w:p w14:paraId="7A7D9B83" w14:textId="77777777" w:rsidR="00243686" w:rsidRDefault="00243686"/>
    <w:p w14:paraId="586CEAC6" w14:textId="77777777" w:rsidR="00243686" w:rsidRDefault="00243686"/>
    <w:p w14:paraId="37C5698A" w14:textId="77777777" w:rsidR="00243686" w:rsidRDefault="00243686"/>
    <w:p w14:paraId="6FC029E6" w14:textId="7553BF72" w:rsidR="00444E1E" w:rsidRDefault="00CD380F" w:rsidP="00243686">
      <w:pPr>
        <w:ind w:left="5040" w:firstLine="720"/>
      </w:pPr>
      <w:r>
        <w:t>Signature of Faculty In-charge</w:t>
      </w:r>
    </w:p>
    <w:p w14:paraId="3A1457F6" w14:textId="77777777" w:rsidR="00444E1E" w:rsidRDefault="00CD380F">
      <w:r>
        <w:br w:type="page"/>
      </w:r>
    </w:p>
    <w:p w14:paraId="397F5880" w14:textId="77777777" w:rsidR="00444E1E" w:rsidRDefault="00CD380F">
      <w:pPr>
        <w:pStyle w:val="Heading1"/>
      </w:pPr>
      <w:r>
        <w:lastRenderedPageBreak/>
        <w:t>Maze Escape Game using BFS</w:t>
      </w:r>
    </w:p>
    <w:p w14:paraId="6573020F" w14:textId="77777777" w:rsidR="00444E1E" w:rsidRDefault="00CD380F">
      <w:pPr>
        <w:pStyle w:val="Heading2"/>
      </w:pPr>
      <w:r>
        <w:t>INTRODUCTION</w:t>
      </w:r>
    </w:p>
    <w:p w14:paraId="0822F84E" w14:textId="77777777" w:rsidR="00444E1E" w:rsidRDefault="00CD380F">
      <w:r>
        <w:t>Artificial Intelligence enables computers to solve problems that usually require human intelligence. In this project, we apply the Breadth-First Search (BFS) algorithm to help a player escape a maze. The algorithm systematically explores all possible paths from the start position until it reaches the exit, ensuring the shortest path is found efficiently.</w:t>
      </w:r>
    </w:p>
    <w:p w14:paraId="409C8FAB" w14:textId="77777777" w:rsidR="00444E1E" w:rsidRDefault="00CD380F">
      <w:pPr>
        <w:pStyle w:val="Heading2"/>
      </w:pPr>
      <w:r>
        <w:t>PROBLEM STATEMENT</w:t>
      </w:r>
    </w:p>
    <w:p w14:paraId="514069F6" w14:textId="77777777" w:rsidR="00444E1E" w:rsidRDefault="00CD380F">
      <w:r>
        <w:t>To develop a maze-solving game where an AI agent uses the Breadth-First Search algorithm to find the shortest escape path from the maze.</w:t>
      </w:r>
    </w:p>
    <w:p w14:paraId="2F2DF037" w14:textId="77777777" w:rsidR="00444E1E" w:rsidRDefault="00CD380F">
      <w:pPr>
        <w:pStyle w:val="Heading2"/>
      </w:pPr>
      <w:r>
        <w:t>GOAL</w:t>
      </w:r>
    </w:p>
    <w:p w14:paraId="10652C66" w14:textId="77777777" w:rsidR="00444E1E" w:rsidRDefault="00CD380F">
      <w:r>
        <w:t>To demonstrate the use of BFS in solving maze navigation problems and visualize the shortest path from the start to the goal node.</w:t>
      </w:r>
    </w:p>
    <w:p w14:paraId="1465044C" w14:textId="77777777" w:rsidR="00444E1E" w:rsidRDefault="00CD380F">
      <w:pPr>
        <w:pStyle w:val="Heading2"/>
      </w:pPr>
      <w:r>
        <w:t>THEORETICAL BACKGROUND</w:t>
      </w:r>
    </w:p>
    <w:p w14:paraId="026296C7" w14:textId="77777777" w:rsidR="00444E1E" w:rsidRDefault="00CD380F">
      <w:r>
        <w:t>The Breadth-First Search (BFS) algorithm is a graph traversal technique that explores nodes level by level. It uses a queue data structure to explore all neighboring nodes before moving to the next level. This guarantees the shortest path in an unweighted graph like a maze.</w:t>
      </w:r>
    </w:p>
    <w:p w14:paraId="1B3F087E" w14:textId="77777777" w:rsidR="00444E1E" w:rsidRDefault="00CD380F">
      <w:pPr>
        <w:pStyle w:val="Heading2"/>
      </w:pPr>
      <w:r>
        <w:t>ALGORITHM EXPLANATION WITH EXAMPLE</w:t>
      </w:r>
    </w:p>
    <w:p w14:paraId="5C358617" w14:textId="77777777" w:rsidR="00444E1E" w:rsidRDefault="00CD380F">
      <w:r>
        <w:t>Step 1: Represent the maze as a 2D grid where walls and paths are defined.</w:t>
      </w:r>
      <w:r>
        <w:br/>
        <w:t>Step 2: Initialize a queue with the start position.</w:t>
      </w:r>
      <w:r>
        <w:br/>
        <w:t>Step 3: Explore all neighboring cells (up, down, left, right) and mark visited ones.</w:t>
      </w:r>
      <w:r>
        <w:br/>
        <w:t>Step 4: Continue exploration until the goal (exit) is reached.</w:t>
      </w:r>
      <w:r>
        <w:br/>
        <w:t>Step 5: Backtrack to reconstruct the shortest path.</w:t>
      </w:r>
    </w:p>
    <w:p w14:paraId="0C6619AB" w14:textId="77777777" w:rsidR="00444E1E" w:rsidRDefault="00CD380F">
      <w:pPr>
        <w:pStyle w:val="Heading2"/>
      </w:pPr>
      <w:r>
        <w:t>IMPLEMENTATION AND CODE</w:t>
      </w:r>
    </w:p>
    <w:p w14:paraId="14B192AD" w14:textId="77777777" w:rsidR="00243686" w:rsidRPr="00243686" w:rsidRDefault="00243686" w:rsidP="00243686">
      <w:pPr>
        <w:rPr>
          <w:lang w:val="en-IN"/>
        </w:rPr>
      </w:pPr>
      <w:r>
        <w:t xml:space="preserve"> </w:t>
      </w:r>
      <w:r w:rsidRPr="00243686">
        <w:rPr>
          <w:lang w:val="en-IN"/>
        </w:rPr>
        <w:t># Maze Escape Game using BFS with Visualization</w:t>
      </w:r>
    </w:p>
    <w:p w14:paraId="7B54AAB2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import </w:t>
      </w:r>
      <w:proofErr w:type="spellStart"/>
      <w:proofErr w:type="gramStart"/>
      <w:r w:rsidRPr="00243686">
        <w:rPr>
          <w:lang w:val="en-IN"/>
        </w:rPr>
        <w:t>matplotlib.pyplot</w:t>
      </w:r>
      <w:proofErr w:type="spellEnd"/>
      <w:proofErr w:type="gramEnd"/>
      <w:r w:rsidRPr="00243686">
        <w:rPr>
          <w:lang w:val="en-IN"/>
        </w:rPr>
        <w:t xml:space="preserve"> as </w:t>
      </w:r>
      <w:proofErr w:type="spellStart"/>
      <w:r w:rsidRPr="00243686">
        <w:rPr>
          <w:lang w:val="en-IN"/>
        </w:rPr>
        <w:t>plt</w:t>
      </w:r>
      <w:proofErr w:type="spellEnd"/>
    </w:p>
    <w:p w14:paraId="7A25632D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import </w:t>
      </w:r>
      <w:proofErr w:type="spellStart"/>
      <w:proofErr w:type="gramStart"/>
      <w:r w:rsidRPr="00243686">
        <w:rPr>
          <w:lang w:val="en-IN"/>
        </w:rPr>
        <w:t>matplotlib.animation</w:t>
      </w:r>
      <w:proofErr w:type="spellEnd"/>
      <w:proofErr w:type="gramEnd"/>
      <w:r w:rsidRPr="00243686">
        <w:rPr>
          <w:lang w:val="en-IN"/>
        </w:rPr>
        <w:t xml:space="preserve"> as animation</w:t>
      </w:r>
    </w:p>
    <w:p w14:paraId="075AA093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from collections import deque</w:t>
      </w:r>
    </w:p>
    <w:p w14:paraId="3ACED82E" w14:textId="77777777" w:rsidR="00243686" w:rsidRPr="00243686" w:rsidRDefault="00243686" w:rsidP="00243686">
      <w:pPr>
        <w:rPr>
          <w:lang w:val="en-IN"/>
        </w:rPr>
      </w:pPr>
    </w:p>
    <w:p w14:paraId="2C484011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# Define the BFS function</w:t>
      </w:r>
    </w:p>
    <w:p w14:paraId="6ACEA078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def </w:t>
      </w:r>
      <w:proofErr w:type="spellStart"/>
      <w:r w:rsidRPr="00243686">
        <w:rPr>
          <w:lang w:val="en-IN"/>
        </w:rPr>
        <w:t>bfs_with_</w:t>
      </w:r>
      <w:proofErr w:type="gramStart"/>
      <w:r w:rsidRPr="00243686">
        <w:rPr>
          <w:lang w:val="en-IN"/>
        </w:rPr>
        <w:t>visualization</w:t>
      </w:r>
      <w:proofErr w:type="spellEnd"/>
      <w:r w:rsidRPr="00243686">
        <w:rPr>
          <w:lang w:val="en-IN"/>
        </w:rPr>
        <w:t>(</w:t>
      </w:r>
      <w:proofErr w:type="gramEnd"/>
      <w:r w:rsidRPr="00243686">
        <w:rPr>
          <w:lang w:val="en-IN"/>
        </w:rPr>
        <w:t>maze, start, goal):</w:t>
      </w:r>
    </w:p>
    <w:p w14:paraId="13EF02B3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rows, cols = </w:t>
      </w:r>
      <w:proofErr w:type="spellStart"/>
      <w:r w:rsidRPr="00243686">
        <w:rPr>
          <w:lang w:val="en-IN"/>
        </w:rPr>
        <w:t>len</w:t>
      </w:r>
      <w:proofErr w:type="spellEnd"/>
      <w:r w:rsidRPr="00243686">
        <w:rPr>
          <w:lang w:val="en-IN"/>
        </w:rPr>
        <w:t xml:space="preserve">(maze), </w:t>
      </w:r>
      <w:proofErr w:type="spellStart"/>
      <w:r w:rsidRPr="00243686">
        <w:rPr>
          <w:lang w:val="en-IN"/>
        </w:rPr>
        <w:t>len</w:t>
      </w:r>
      <w:proofErr w:type="spellEnd"/>
      <w:r w:rsidRPr="00243686">
        <w:rPr>
          <w:lang w:val="en-IN"/>
        </w:rPr>
        <w:t>(</w:t>
      </w:r>
      <w:proofErr w:type="gramStart"/>
      <w:r w:rsidRPr="00243686">
        <w:rPr>
          <w:lang w:val="en-IN"/>
        </w:rPr>
        <w:t>maze[</w:t>
      </w:r>
      <w:proofErr w:type="gramEnd"/>
      <w:r w:rsidRPr="00243686">
        <w:rPr>
          <w:lang w:val="en-IN"/>
        </w:rPr>
        <w:t>0])</w:t>
      </w:r>
    </w:p>
    <w:p w14:paraId="53473E1B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visited = [[False]*</w:t>
      </w:r>
      <w:proofErr w:type="spellStart"/>
      <w:r w:rsidRPr="00243686">
        <w:rPr>
          <w:lang w:val="en-IN"/>
        </w:rPr>
        <w:t>cols</w:t>
      </w:r>
      <w:proofErr w:type="spellEnd"/>
      <w:r w:rsidRPr="00243686">
        <w:rPr>
          <w:lang w:val="en-IN"/>
        </w:rPr>
        <w:t xml:space="preserve"> for _ in range(rows)]</w:t>
      </w:r>
    </w:p>
    <w:p w14:paraId="6F266AAC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lastRenderedPageBreak/>
        <w:t>    parent = {}</w:t>
      </w:r>
    </w:p>
    <w:p w14:paraId="2FD732A9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queue = deque([start])</w:t>
      </w:r>
    </w:p>
    <w:p w14:paraId="6DBF3FB4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visited[start[0</w:t>
      </w:r>
      <w:proofErr w:type="gramStart"/>
      <w:r w:rsidRPr="00243686">
        <w:rPr>
          <w:lang w:val="en-IN"/>
        </w:rPr>
        <w:t>]][start[</w:t>
      </w:r>
      <w:proofErr w:type="gramEnd"/>
      <w:r w:rsidRPr="00243686">
        <w:rPr>
          <w:lang w:val="en-IN"/>
        </w:rPr>
        <w:t>1]] = True</w:t>
      </w:r>
    </w:p>
    <w:p w14:paraId="5CFBD313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directions = [(-1,0), (1,0), (</w:t>
      </w:r>
      <w:proofErr w:type="gramStart"/>
      <w:r w:rsidRPr="00243686">
        <w:rPr>
          <w:lang w:val="en-IN"/>
        </w:rPr>
        <w:t>0,-</w:t>
      </w:r>
      <w:proofErr w:type="gramEnd"/>
      <w:r w:rsidRPr="00243686">
        <w:rPr>
          <w:lang w:val="en-IN"/>
        </w:rPr>
        <w:t>1), (0,1)]</w:t>
      </w:r>
    </w:p>
    <w:p w14:paraId="43DD7551" w14:textId="77777777" w:rsidR="00243686" w:rsidRPr="00243686" w:rsidRDefault="00243686" w:rsidP="00243686">
      <w:pPr>
        <w:rPr>
          <w:lang w:val="en-IN"/>
        </w:rPr>
      </w:pPr>
    </w:p>
    <w:p w14:paraId="21EA701B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frames = </w:t>
      </w:r>
      <w:proofErr w:type="gramStart"/>
      <w:r w:rsidRPr="00243686">
        <w:rPr>
          <w:lang w:val="en-IN"/>
        </w:rPr>
        <w:t>[]  #</w:t>
      </w:r>
      <w:proofErr w:type="gramEnd"/>
      <w:r w:rsidRPr="00243686">
        <w:rPr>
          <w:lang w:val="en-IN"/>
        </w:rPr>
        <w:t xml:space="preserve"> store exploration steps for animation</w:t>
      </w:r>
    </w:p>
    <w:p w14:paraId="39DB80D1" w14:textId="77777777" w:rsidR="00243686" w:rsidRPr="00243686" w:rsidRDefault="00243686" w:rsidP="00243686">
      <w:pPr>
        <w:rPr>
          <w:lang w:val="en-IN"/>
        </w:rPr>
      </w:pPr>
    </w:p>
    <w:p w14:paraId="34E9B6EE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while queue:</w:t>
      </w:r>
    </w:p>
    <w:p w14:paraId="051B9C9C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current = </w:t>
      </w:r>
      <w:proofErr w:type="spellStart"/>
      <w:proofErr w:type="gramStart"/>
      <w:r w:rsidRPr="00243686">
        <w:rPr>
          <w:lang w:val="en-IN"/>
        </w:rPr>
        <w:t>queue.popleft</w:t>
      </w:r>
      <w:proofErr w:type="spellEnd"/>
      <w:proofErr w:type="gramEnd"/>
      <w:r w:rsidRPr="00243686">
        <w:rPr>
          <w:lang w:val="en-IN"/>
        </w:rPr>
        <w:t>()</w:t>
      </w:r>
    </w:p>
    <w:p w14:paraId="0F53BF7A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</w:t>
      </w:r>
      <w:proofErr w:type="spellStart"/>
      <w:proofErr w:type="gramStart"/>
      <w:r w:rsidRPr="00243686">
        <w:rPr>
          <w:lang w:val="en-IN"/>
        </w:rPr>
        <w:t>frames.append</w:t>
      </w:r>
      <w:proofErr w:type="spellEnd"/>
      <w:proofErr w:type="gramEnd"/>
      <w:r w:rsidRPr="00243686">
        <w:rPr>
          <w:lang w:val="en-IN"/>
        </w:rPr>
        <w:t>([</w:t>
      </w:r>
      <w:proofErr w:type="gramStart"/>
      <w:r w:rsidRPr="00243686">
        <w:rPr>
          <w:lang w:val="en-IN"/>
        </w:rPr>
        <w:t>row[</w:t>
      </w:r>
      <w:proofErr w:type="gramEnd"/>
      <w:r w:rsidRPr="00243686">
        <w:rPr>
          <w:lang w:val="en-IN"/>
        </w:rPr>
        <w:t>:] for row in visited</w:t>
      </w:r>
      <w:proofErr w:type="gramStart"/>
      <w:r w:rsidRPr="00243686">
        <w:rPr>
          <w:lang w:val="en-IN"/>
        </w:rPr>
        <w:t>])  #</w:t>
      </w:r>
      <w:proofErr w:type="gramEnd"/>
      <w:r w:rsidRPr="00243686">
        <w:rPr>
          <w:lang w:val="en-IN"/>
        </w:rPr>
        <w:t xml:space="preserve"> snapshot</w:t>
      </w:r>
    </w:p>
    <w:p w14:paraId="1AE564A5" w14:textId="77777777" w:rsidR="00243686" w:rsidRPr="00243686" w:rsidRDefault="00243686" w:rsidP="00243686">
      <w:pPr>
        <w:rPr>
          <w:lang w:val="en-IN"/>
        </w:rPr>
      </w:pPr>
    </w:p>
    <w:p w14:paraId="6D52BFB1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if current == goal:</w:t>
      </w:r>
    </w:p>
    <w:p w14:paraId="1A90DA85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    break</w:t>
      </w:r>
    </w:p>
    <w:p w14:paraId="421BE57A" w14:textId="77777777" w:rsidR="00243686" w:rsidRPr="00243686" w:rsidRDefault="00243686" w:rsidP="00243686">
      <w:pPr>
        <w:rPr>
          <w:lang w:val="en-IN"/>
        </w:rPr>
      </w:pPr>
    </w:p>
    <w:p w14:paraId="433F45E6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</w:t>
      </w:r>
      <w:proofErr w:type="spellStart"/>
      <w:r w:rsidRPr="00243686">
        <w:rPr>
          <w:lang w:val="en-IN"/>
        </w:rPr>
        <w:t>for d</w:t>
      </w:r>
      <w:proofErr w:type="spellEnd"/>
      <w:r w:rsidRPr="00243686">
        <w:rPr>
          <w:lang w:val="en-IN"/>
        </w:rPr>
        <w:t xml:space="preserve"> in directions:</w:t>
      </w:r>
    </w:p>
    <w:p w14:paraId="6D695474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    </w:t>
      </w:r>
      <w:proofErr w:type="spellStart"/>
      <w:r w:rsidRPr="00243686">
        <w:rPr>
          <w:lang w:val="en-IN"/>
        </w:rPr>
        <w:t>new_row</w:t>
      </w:r>
      <w:proofErr w:type="spellEnd"/>
      <w:r w:rsidRPr="00243686">
        <w:rPr>
          <w:lang w:val="en-IN"/>
        </w:rPr>
        <w:t xml:space="preserve">, </w:t>
      </w:r>
      <w:proofErr w:type="spellStart"/>
      <w:r w:rsidRPr="00243686">
        <w:rPr>
          <w:lang w:val="en-IN"/>
        </w:rPr>
        <w:t>new_col</w:t>
      </w:r>
      <w:proofErr w:type="spellEnd"/>
      <w:r w:rsidRPr="00243686">
        <w:rPr>
          <w:lang w:val="en-IN"/>
        </w:rPr>
        <w:t xml:space="preserve"> = </w:t>
      </w:r>
      <w:proofErr w:type="gramStart"/>
      <w:r w:rsidRPr="00243686">
        <w:rPr>
          <w:lang w:val="en-IN"/>
        </w:rPr>
        <w:t>current[</w:t>
      </w:r>
      <w:proofErr w:type="gramEnd"/>
      <w:r w:rsidRPr="00243686">
        <w:rPr>
          <w:lang w:val="en-IN"/>
        </w:rPr>
        <w:t xml:space="preserve">0] + </w:t>
      </w:r>
      <w:proofErr w:type="gramStart"/>
      <w:r w:rsidRPr="00243686">
        <w:rPr>
          <w:lang w:val="en-IN"/>
        </w:rPr>
        <w:t>d[</w:t>
      </w:r>
      <w:proofErr w:type="gramEnd"/>
      <w:r w:rsidRPr="00243686">
        <w:rPr>
          <w:lang w:val="en-IN"/>
        </w:rPr>
        <w:t xml:space="preserve">0], </w:t>
      </w:r>
      <w:proofErr w:type="gramStart"/>
      <w:r w:rsidRPr="00243686">
        <w:rPr>
          <w:lang w:val="en-IN"/>
        </w:rPr>
        <w:t>current[</w:t>
      </w:r>
      <w:proofErr w:type="gramEnd"/>
      <w:r w:rsidRPr="00243686">
        <w:rPr>
          <w:lang w:val="en-IN"/>
        </w:rPr>
        <w:t xml:space="preserve">1] + </w:t>
      </w:r>
      <w:proofErr w:type="gramStart"/>
      <w:r w:rsidRPr="00243686">
        <w:rPr>
          <w:lang w:val="en-IN"/>
        </w:rPr>
        <w:t>d[</w:t>
      </w:r>
      <w:proofErr w:type="gramEnd"/>
      <w:r w:rsidRPr="00243686">
        <w:rPr>
          <w:lang w:val="en-IN"/>
        </w:rPr>
        <w:t>1]</w:t>
      </w:r>
    </w:p>
    <w:p w14:paraId="7CD9E66A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    if (0 &lt;= </w:t>
      </w:r>
      <w:proofErr w:type="spellStart"/>
      <w:r w:rsidRPr="00243686">
        <w:rPr>
          <w:lang w:val="en-IN"/>
        </w:rPr>
        <w:t>new_row</w:t>
      </w:r>
      <w:proofErr w:type="spellEnd"/>
      <w:r w:rsidRPr="00243686">
        <w:rPr>
          <w:lang w:val="en-IN"/>
        </w:rPr>
        <w:t xml:space="preserve"> &lt; rows and 0 &lt;= </w:t>
      </w:r>
      <w:proofErr w:type="spellStart"/>
      <w:r w:rsidRPr="00243686">
        <w:rPr>
          <w:lang w:val="en-IN"/>
        </w:rPr>
        <w:t>new_col</w:t>
      </w:r>
      <w:proofErr w:type="spellEnd"/>
      <w:r w:rsidRPr="00243686">
        <w:rPr>
          <w:lang w:val="en-IN"/>
        </w:rPr>
        <w:t xml:space="preserve"> &lt; </w:t>
      </w:r>
      <w:proofErr w:type="spellStart"/>
      <w:r w:rsidRPr="00243686">
        <w:rPr>
          <w:lang w:val="en-IN"/>
        </w:rPr>
        <w:t>cols</w:t>
      </w:r>
      <w:proofErr w:type="spellEnd"/>
      <w:r w:rsidRPr="00243686">
        <w:rPr>
          <w:lang w:val="en-IN"/>
        </w:rPr>
        <w:t xml:space="preserve"> and </w:t>
      </w:r>
    </w:p>
    <w:p w14:paraId="4E696F83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        maze[</w:t>
      </w:r>
      <w:proofErr w:type="spellStart"/>
      <w:r w:rsidRPr="00243686">
        <w:rPr>
          <w:lang w:val="en-IN"/>
        </w:rPr>
        <w:t>new_</w:t>
      </w:r>
      <w:proofErr w:type="gramStart"/>
      <w:r w:rsidRPr="00243686">
        <w:rPr>
          <w:lang w:val="en-IN"/>
        </w:rPr>
        <w:t>row</w:t>
      </w:r>
      <w:proofErr w:type="spellEnd"/>
      <w:r w:rsidRPr="00243686">
        <w:rPr>
          <w:lang w:val="en-IN"/>
        </w:rPr>
        <w:t>][</w:t>
      </w:r>
      <w:proofErr w:type="spellStart"/>
      <w:proofErr w:type="gramEnd"/>
      <w:r w:rsidRPr="00243686">
        <w:rPr>
          <w:lang w:val="en-IN"/>
        </w:rPr>
        <w:t>new_col</w:t>
      </w:r>
      <w:proofErr w:type="spellEnd"/>
      <w:r w:rsidRPr="00243686">
        <w:rPr>
          <w:lang w:val="en-IN"/>
        </w:rPr>
        <w:t>] == 0 and not visited[</w:t>
      </w:r>
      <w:proofErr w:type="spellStart"/>
      <w:r w:rsidRPr="00243686">
        <w:rPr>
          <w:lang w:val="en-IN"/>
        </w:rPr>
        <w:t>new_</w:t>
      </w:r>
      <w:proofErr w:type="gramStart"/>
      <w:r w:rsidRPr="00243686">
        <w:rPr>
          <w:lang w:val="en-IN"/>
        </w:rPr>
        <w:t>row</w:t>
      </w:r>
      <w:proofErr w:type="spellEnd"/>
      <w:r w:rsidRPr="00243686">
        <w:rPr>
          <w:lang w:val="en-IN"/>
        </w:rPr>
        <w:t>][</w:t>
      </w:r>
      <w:proofErr w:type="spellStart"/>
      <w:proofErr w:type="gramEnd"/>
      <w:r w:rsidRPr="00243686">
        <w:rPr>
          <w:lang w:val="en-IN"/>
        </w:rPr>
        <w:t>new_col</w:t>
      </w:r>
      <w:proofErr w:type="spellEnd"/>
      <w:r w:rsidRPr="00243686">
        <w:rPr>
          <w:lang w:val="en-IN"/>
        </w:rPr>
        <w:t>]):</w:t>
      </w:r>
    </w:p>
    <w:p w14:paraId="3DE7C9EF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        </w:t>
      </w:r>
      <w:proofErr w:type="spellStart"/>
      <w:proofErr w:type="gramStart"/>
      <w:r w:rsidRPr="00243686">
        <w:rPr>
          <w:lang w:val="en-IN"/>
        </w:rPr>
        <w:t>queue.append</w:t>
      </w:r>
      <w:proofErr w:type="spellEnd"/>
      <w:proofErr w:type="gramEnd"/>
      <w:r w:rsidRPr="00243686">
        <w:rPr>
          <w:lang w:val="en-IN"/>
        </w:rPr>
        <w:t>((</w:t>
      </w:r>
      <w:proofErr w:type="spellStart"/>
      <w:r w:rsidRPr="00243686">
        <w:rPr>
          <w:lang w:val="en-IN"/>
        </w:rPr>
        <w:t>new_row</w:t>
      </w:r>
      <w:proofErr w:type="spellEnd"/>
      <w:r w:rsidRPr="00243686">
        <w:rPr>
          <w:lang w:val="en-IN"/>
        </w:rPr>
        <w:t xml:space="preserve">, </w:t>
      </w:r>
      <w:proofErr w:type="spellStart"/>
      <w:r w:rsidRPr="00243686">
        <w:rPr>
          <w:lang w:val="en-IN"/>
        </w:rPr>
        <w:t>new_col</w:t>
      </w:r>
      <w:proofErr w:type="spellEnd"/>
      <w:r w:rsidRPr="00243686">
        <w:rPr>
          <w:lang w:val="en-IN"/>
        </w:rPr>
        <w:t>))</w:t>
      </w:r>
    </w:p>
    <w:p w14:paraId="003AAB66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        visited[</w:t>
      </w:r>
      <w:proofErr w:type="spellStart"/>
      <w:r w:rsidRPr="00243686">
        <w:rPr>
          <w:lang w:val="en-IN"/>
        </w:rPr>
        <w:t>new_</w:t>
      </w:r>
      <w:proofErr w:type="gramStart"/>
      <w:r w:rsidRPr="00243686">
        <w:rPr>
          <w:lang w:val="en-IN"/>
        </w:rPr>
        <w:t>row</w:t>
      </w:r>
      <w:proofErr w:type="spellEnd"/>
      <w:r w:rsidRPr="00243686">
        <w:rPr>
          <w:lang w:val="en-IN"/>
        </w:rPr>
        <w:t>][</w:t>
      </w:r>
      <w:proofErr w:type="spellStart"/>
      <w:proofErr w:type="gramEnd"/>
      <w:r w:rsidRPr="00243686">
        <w:rPr>
          <w:lang w:val="en-IN"/>
        </w:rPr>
        <w:t>new_col</w:t>
      </w:r>
      <w:proofErr w:type="spellEnd"/>
      <w:r w:rsidRPr="00243686">
        <w:rPr>
          <w:lang w:val="en-IN"/>
        </w:rPr>
        <w:t>] = True</w:t>
      </w:r>
    </w:p>
    <w:p w14:paraId="65CE05CD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        </w:t>
      </w:r>
      <w:proofErr w:type="gramStart"/>
      <w:r w:rsidRPr="00243686">
        <w:rPr>
          <w:lang w:val="en-IN"/>
        </w:rPr>
        <w:t>parent[</w:t>
      </w:r>
      <w:proofErr w:type="gramEnd"/>
      <w:r w:rsidRPr="00243686">
        <w:rPr>
          <w:lang w:val="en-IN"/>
        </w:rPr>
        <w:t>(</w:t>
      </w:r>
      <w:proofErr w:type="spellStart"/>
      <w:r w:rsidRPr="00243686">
        <w:rPr>
          <w:lang w:val="en-IN"/>
        </w:rPr>
        <w:t>new_row</w:t>
      </w:r>
      <w:proofErr w:type="spellEnd"/>
      <w:r w:rsidRPr="00243686">
        <w:rPr>
          <w:lang w:val="en-IN"/>
        </w:rPr>
        <w:t xml:space="preserve">, </w:t>
      </w:r>
      <w:proofErr w:type="spellStart"/>
      <w:r w:rsidRPr="00243686">
        <w:rPr>
          <w:lang w:val="en-IN"/>
        </w:rPr>
        <w:t>new_col</w:t>
      </w:r>
      <w:proofErr w:type="spellEnd"/>
      <w:r w:rsidRPr="00243686">
        <w:rPr>
          <w:lang w:val="en-IN"/>
        </w:rPr>
        <w:t>)] = current</w:t>
      </w:r>
    </w:p>
    <w:p w14:paraId="2BC16796" w14:textId="77777777" w:rsidR="00243686" w:rsidRPr="00243686" w:rsidRDefault="00243686" w:rsidP="00243686">
      <w:pPr>
        <w:rPr>
          <w:lang w:val="en-IN"/>
        </w:rPr>
      </w:pPr>
    </w:p>
    <w:p w14:paraId="35AFACC0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# Reconstruct shortest path</w:t>
      </w:r>
    </w:p>
    <w:p w14:paraId="2F8311A0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path = []</w:t>
      </w:r>
    </w:p>
    <w:p w14:paraId="5247F2BA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node = goal</w:t>
      </w:r>
    </w:p>
    <w:p w14:paraId="2D37ADFA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while </w:t>
      </w:r>
      <w:proofErr w:type="gramStart"/>
      <w:r w:rsidRPr="00243686">
        <w:rPr>
          <w:lang w:val="en-IN"/>
        </w:rPr>
        <w:t>node !</w:t>
      </w:r>
      <w:proofErr w:type="gramEnd"/>
      <w:r w:rsidRPr="00243686">
        <w:rPr>
          <w:lang w:val="en-IN"/>
        </w:rPr>
        <w:t>= start:</w:t>
      </w:r>
    </w:p>
    <w:p w14:paraId="4C1A1295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lastRenderedPageBreak/>
        <w:t xml:space="preserve">        </w:t>
      </w:r>
      <w:proofErr w:type="spellStart"/>
      <w:proofErr w:type="gramStart"/>
      <w:r w:rsidRPr="00243686">
        <w:rPr>
          <w:lang w:val="en-IN"/>
        </w:rPr>
        <w:t>path.append</w:t>
      </w:r>
      <w:proofErr w:type="spellEnd"/>
      <w:proofErr w:type="gramEnd"/>
      <w:r w:rsidRPr="00243686">
        <w:rPr>
          <w:lang w:val="en-IN"/>
        </w:rPr>
        <w:t>(node)</w:t>
      </w:r>
    </w:p>
    <w:p w14:paraId="1F47B1E7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node = </w:t>
      </w:r>
      <w:proofErr w:type="spellStart"/>
      <w:r w:rsidRPr="00243686">
        <w:rPr>
          <w:lang w:val="en-IN"/>
        </w:rPr>
        <w:t>parent.get</w:t>
      </w:r>
      <w:proofErr w:type="spellEnd"/>
      <w:r w:rsidRPr="00243686">
        <w:rPr>
          <w:lang w:val="en-IN"/>
        </w:rPr>
        <w:t>(node)</w:t>
      </w:r>
    </w:p>
    <w:p w14:paraId="1C80A13E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if node is None:</w:t>
      </w:r>
    </w:p>
    <w:p w14:paraId="0DB69574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    </w:t>
      </w:r>
      <w:proofErr w:type="gramStart"/>
      <w:r w:rsidRPr="00243686">
        <w:rPr>
          <w:lang w:val="en-IN"/>
        </w:rPr>
        <w:t>print(</w:t>
      </w:r>
      <w:proofErr w:type="gramEnd"/>
      <w:r w:rsidRPr="00243686">
        <w:rPr>
          <w:lang w:val="en-IN"/>
        </w:rPr>
        <w:t>"No path found!")</w:t>
      </w:r>
    </w:p>
    <w:p w14:paraId="30903305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    return frames, []</w:t>
      </w:r>
    </w:p>
    <w:p w14:paraId="27022348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</w:t>
      </w:r>
      <w:proofErr w:type="spellStart"/>
      <w:proofErr w:type="gramStart"/>
      <w:r w:rsidRPr="00243686">
        <w:rPr>
          <w:lang w:val="en-IN"/>
        </w:rPr>
        <w:t>path.append</w:t>
      </w:r>
      <w:proofErr w:type="spellEnd"/>
      <w:proofErr w:type="gramEnd"/>
      <w:r w:rsidRPr="00243686">
        <w:rPr>
          <w:lang w:val="en-IN"/>
        </w:rPr>
        <w:t>(start)</w:t>
      </w:r>
    </w:p>
    <w:p w14:paraId="18103A2E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</w:t>
      </w:r>
      <w:proofErr w:type="spellStart"/>
      <w:proofErr w:type="gramStart"/>
      <w:r w:rsidRPr="00243686">
        <w:rPr>
          <w:lang w:val="en-IN"/>
        </w:rPr>
        <w:t>path.reverse</w:t>
      </w:r>
      <w:proofErr w:type="spellEnd"/>
      <w:proofErr w:type="gramEnd"/>
      <w:r w:rsidRPr="00243686">
        <w:rPr>
          <w:lang w:val="en-IN"/>
        </w:rPr>
        <w:t>()</w:t>
      </w:r>
    </w:p>
    <w:p w14:paraId="4194B2F4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return frames, path</w:t>
      </w:r>
    </w:p>
    <w:p w14:paraId="00A215FB" w14:textId="77777777" w:rsidR="00243686" w:rsidRPr="00243686" w:rsidRDefault="00243686" w:rsidP="00243686">
      <w:pPr>
        <w:rPr>
          <w:lang w:val="en-IN"/>
        </w:rPr>
      </w:pPr>
    </w:p>
    <w:p w14:paraId="653201C4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# Draw the maze and animate BFS exploration</w:t>
      </w:r>
    </w:p>
    <w:p w14:paraId="4A7AB643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def </w:t>
      </w:r>
      <w:proofErr w:type="spellStart"/>
      <w:r w:rsidRPr="00243686">
        <w:rPr>
          <w:lang w:val="en-IN"/>
        </w:rPr>
        <w:t>visualize_</w:t>
      </w:r>
      <w:proofErr w:type="gramStart"/>
      <w:r w:rsidRPr="00243686">
        <w:rPr>
          <w:lang w:val="en-IN"/>
        </w:rPr>
        <w:t>bfs</w:t>
      </w:r>
      <w:proofErr w:type="spellEnd"/>
      <w:r w:rsidRPr="00243686">
        <w:rPr>
          <w:lang w:val="en-IN"/>
        </w:rPr>
        <w:t>(</w:t>
      </w:r>
      <w:proofErr w:type="gramEnd"/>
      <w:r w:rsidRPr="00243686">
        <w:rPr>
          <w:lang w:val="en-IN"/>
        </w:rPr>
        <w:t>maze, frames, path):</w:t>
      </w:r>
    </w:p>
    <w:p w14:paraId="60AF0985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fig, </w:t>
      </w:r>
      <w:proofErr w:type="spellStart"/>
      <w:r w:rsidRPr="00243686">
        <w:rPr>
          <w:lang w:val="en-IN"/>
        </w:rPr>
        <w:t>ax</w:t>
      </w:r>
      <w:proofErr w:type="spellEnd"/>
      <w:r w:rsidRPr="00243686">
        <w:rPr>
          <w:lang w:val="en-IN"/>
        </w:rPr>
        <w:t xml:space="preserve"> = </w:t>
      </w:r>
      <w:proofErr w:type="spellStart"/>
      <w:proofErr w:type="gramStart"/>
      <w:r w:rsidRPr="00243686">
        <w:rPr>
          <w:lang w:val="en-IN"/>
        </w:rPr>
        <w:t>plt.subplots</w:t>
      </w:r>
      <w:proofErr w:type="spellEnd"/>
      <w:proofErr w:type="gramEnd"/>
      <w:r w:rsidRPr="00243686">
        <w:rPr>
          <w:lang w:val="en-IN"/>
        </w:rPr>
        <w:t>()</w:t>
      </w:r>
    </w:p>
    <w:p w14:paraId="360D23B6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</w:t>
      </w:r>
      <w:proofErr w:type="spellStart"/>
      <w:r w:rsidRPr="00243686">
        <w:rPr>
          <w:lang w:val="en-IN"/>
        </w:rPr>
        <w:t>maze_display</w:t>
      </w:r>
      <w:proofErr w:type="spellEnd"/>
      <w:r w:rsidRPr="00243686">
        <w:rPr>
          <w:lang w:val="en-IN"/>
        </w:rPr>
        <w:t xml:space="preserve"> = [[1 if cell == 1 else 0 for cell in row] for row in maze]</w:t>
      </w:r>
    </w:p>
    <w:p w14:paraId="311FC247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</w:t>
      </w:r>
      <w:proofErr w:type="spellStart"/>
      <w:r w:rsidRPr="00243686">
        <w:rPr>
          <w:lang w:val="en-IN"/>
        </w:rPr>
        <w:t>img</w:t>
      </w:r>
      <w:proofErr w:type="spellEnd"/>
      <w:r w:rsidRPr="00243686">
        <w:rPr>
          <w:lang w:val="en-IN"/>
        </w:rPr>
        <w:t xml:space="preserve"> = </w:t>
      </w:r>
      <w:proofErr w:type="spellStart"/>
      <w:proofErr w:type="gramStart"/>
      <w:r w:rsidRPr="00243686">
        <w:rPr>
          <w:lang w:val="en-IN"/>
        </w:rPr>
        <w:t>ax.imshow</w:t>
      </w:r>
      <w:proofErr w:type="spellEnd"/>
      <w:proofErr w:type="gramEnd"/>
      <w:r w:rsidRPr="00243686">
        <w:rPr>
          <w:lang w:val="en-IN"/>
        </w:rPr>
        <w:t>(</w:t>
      </w:r>
      <w:proofErr w:type="spellStart"/>
      <w:r w:rsidRPr="00243686">
        <w:rPr>
          <w:lang w:val="en-IN"/>
        </w:rPr>
        <w:t>maze_display</w:t>
      </w:r>
      <w:proofErr w:type="spellEnd"/>
      <w:r w:rsidRPr="00243686">
        <w:rPr>
          <w:lang w:val="en-IN"/>
        </w:rPr>
        <w:t xml:space="preserve">, </w:t>
      </w:r>
      <w:proofErr w:type="spellStart"/>
      <w:r w:rsidRPr="00243686">
        <w:rPr>
          <w:lang w:val="en-IN"/>
        </w:rPr>
        <w:t>cmap</w:t>
      </w:r>
      <w:proofErr w:type="spellEnd"/>
      <w:r w:rsidRPr="00243686">
        <w:rPr>
          <w:lang w:val="en-IN"/>
        </w:rPr>
        <w:t>='</w:t>
      </w:r>
      <w:proofErr w:type="spellStart"/>
      <w:r w:rsidRPr="00243686">
        <w:rPr>
          <w:lang w:val="en-IN"/>
        </w:rPr>
        <w:t>gray</w:t>
      </w:r>
      <w:proofErr w:type="spellEnd"/>
      <w:r w:rsidRPr="00243686">
        <w:rPr>
          <w:lang w:val="en-IN"/>
        </w:rPr>
        <w:t>')</w:t>
      </w:r>
    </w:p>
    <w:p w14:paraId="2A6CEA5F" w14:textId="77777777" w:rsidR="00243686" w:rsidRPr="00243686" w:rsidRDefault="00243686" w:rsidP="00243686">
      <w:pPr>
        <w:rPr>
          <w:lang w:val="en-IN"/>
        </w:rPr>
      </w:pPr>
    </w:p>
    <w:p w14:paraId="2F680A6A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def update(frame):</w:t>
      </w:r>
    </w:p>
    <w:p w14:paraId="45645E6C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display = [[1 if cell == 1 else 0 for cell in row] for row in maze]</w:t>
      </w:r>
    </w:p>
    <w:p w14:paraId="36872DE0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for r in range(</w:t>
      </w:r>
      <w:proofErr w:type="spellStart"/>
      <w:r w:rsidRPr="00243686">
        <w:rPr>
          <w:lang w:val="en-IN"/>
        </w:rPr>
        <w:t>len</w:t>
      </w:r>
      <w:proofErr w:type="spellEnd"/>
      <w:r w:rsidRPr="00243686">
        <w:rPr>
          <w:lang w:val="en-IN"/>
        </w:rPr>
        <w:t>(frame)):</w:t>
      </w:r>
    </w:p>
    <w:p w14:paraId="7AF7BFA4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    for c in range(</w:t>
      </w:r>
      <w:proofErr w:type="spellStart"/>
      <w:r w:rsidRPr="00243686">
        <w:rPr>
          <w:lang w:val="en-IN"/>
        </w:rPr>
        <w:t>len</w:t>
      </w:r>
      <w:proofErr w:type="spellEnd"/>
      <w:r w:rsidRPr="00243686">
        <w:rPr>
          <w:lang w:val="en-IN"/>
        </w:rPr>
        <w:t>(</w:t>
      </w:r>
      <w:proofErr w:type="gramStart"/>
      <w:r w:rsidRPr="00243686">
        <w:rPr>
          <w:lang w:val="en-IN"/>
        </w:rPr>
        <w:t>frame[</w:t>
      </w:r>
      <w:proofErr w:type="gramEnd"/>
      <w:r w:rsidRPr="00243686">
        <w:rPr>
          <w:lang w:val="en-IN"/>
        </w:rPr>
        <w:t>0])):</w:t>
      </w:r>
    </w:p>
    <w:p w14:paraId="0D7FEB8B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        if frame[r][c]:</w:t>
      </w:r>
    </w:p>
    <w:p w14:paraId="7F7BFBCC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            display[r][c] = </w:t>
      </w:r>
      <w:proofErr w:type="gramStart"/>
      <w:r w:rsidRPr="00243686">
        <w:rPr>
          <w:lang w:val="en-IN"/>
        </w:rPr>
        <w:t>0.6  #</w:t>
      </w:r>
      <w:proofErr w:type="gramEnd"/>
      <w:r w:rsidRPr="00243686">
        <w:rPr>
          <w:lang w:val="en-IN"/>
        </w:rPr>
        <w:t xml:space="preserve"> explored area</w:t>
      </w:r>
    </w:p>
    <w:p w14:paraId="5277CC2D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</w:t>
      </w:r>
      <w:proofErr w:type="spellStart"/>
      <w:r w:rsidRPr="00243686">
        <w:rPr>
          <w:lang w:val="en-IN"/>
        </w:rPr>
        <w:t>img.set_data</w:t>
      </w:r>
      <w:proofErr w:type="spellEnd"/>
      <w:r w:rsidRPr="00243686">
        <w:rPr>
          <w:lang w:val="en-IN"/>
        </w:rPr>
        <w:t>(display)</w:t>
      </w:r>
    </w:p>
    <w:p w14:paraId="58E0B8FB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    return [</w:t>
      </w:r>
      <w:proofErr w:type="spellStart"/>
      <w:r w:rsidRPr="00243686">
        <w:rPr>
          <w:lang w:val="en-IN"/>
        </w:rPr>
        <w:t>img</w:t>
      </w:r>
      <w:proofErr w:type="spellEnd"/>
      <w:r w:rsidRPr="00243686">
        <w:rPr>
          <w:lang w:val="en-IN"/>
        </w:rPr>
        <w:t>]</w:t>
      </w:r>
    </w:p>
    <w:p w14:paraId="40255ED5" w14:textId="77777777" w:rsidR="00243686" w:rsidRPr="00243686" w:rsidRDefault="00243686" w:rsidP="00243686">
      <w:pPr>
        <w:rPr>
          <w:lang w:val="en-IN"/>
        </w:rPr>
      </w:pPr>
    </w:p>
    <w:p w14:paraId="74B3EF90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ani = </w:t>
      </w:r>
      <w:proofErr w:type="spellStart"/>
      <w:proofErr w:type="gramStart"/>
      <w:r w:rsidRPr="00243686">
        <w:rPr>
          <w:lang w:val="en-IN"/>
        </w:rPr>
        <w:t>animation.FuncAnimation</w:t>
      </w:r>
      <w:proofErr w:type="spellEnd"/>
      <w:proofErr w:type="gramEnd"/>
      <w:r w:rsidRPr="00243686">
        <w:rPr>
          <w:lang w:val="en-IN"/>
        </w:rPr>
        <w:t>(fig, update, frames=frames, repeat=False, interval=200)</w:t>
      </w:r>
    </w:p>
    <w:p w14:paraId="35FA4D84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</w:t>
      </w:r>
      <w:proofErr w:type="spellStart"/>
      <w:proofErr w:type="gramStart"/>
      <w:r w:rsidRPr="00243686">
        <w:rPr>
          <w:lang w:val="en-IN"/>
        </w:rPr>
        <w:t>plt.title</w:t>
      </w:r>
      <w:proofErr w:type="spellEnd"/>
      <w:proofErr w:type="gramEnd"/>
      <w:r w:rsidRPr="00243686">
        <w:rPr>
          <w:lang w:val="en-IN"/>
        </w:rPr>
        <w:t>("BFS Maze Exploration")</w:t>
      </w:r>
    </w:p>
    <w:p w14:paraId="5E7C9180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lastRenderedPageBreak/>
        <w:t xml:space="preserve">    </w:t>
      </w:r>
      <w:proofErr w:type="spellStart"/>
      <w:proofErr w:type="gramStart"/>
      <w:r w:rsidRPr="00243686">
        <w:rPr>
          <w:lang w:val="en-IN"/>
        </w:rPr>
        <w:t>plt.show</w:t>
      </w:r>
      <w:proofErr w:type="spellEnd"/>
      <w:proofErr w:type="gramEnd"/>
      <w:r w:rsidRPr="00243686">
        <w:rPr>
          <w:lang w:val="en-IN"/>
        </w:rPr>
        <w:t>()</w:t>
      </w:r>
    </w:p>
    <w:p w14:paraId="6BE6BF74" w14:textId="77777777" w:rsidR="00243686" w:rsidRPr="00243686" w:rsidRDefault="00243686" w:rsidP="00243686">
      <w:pPr>
        <w:rPr>
          <w:lang w:val="en-IN"/>
        </w:rPr>
      </w:pPr>
    </w:p>
    <w:p w14:paraId="0E4BAAD2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# Show final path</w:t>
      </w:r>
    </w:p>
    <w:p w14:paraId="07E50080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for r, c in path:</w:t>
      </w:r>
    </w:p>
    <w:p w14:paraId="7750E98A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    </w:t>
      </w:r>
      <w:proofErr w:type="spellStart"/>
      <w:r w:rsidRPr="00243686">
        <w:rPr>
          <w:lang w:val="en-IN"/>
        </w:rPr>
        <w:t>maze_display</w:t>
      </w:r>
      <w:proofErr w:type="spellEnd"/>
      <w:r w:rsidRPr="00243686">
        <w:rPr>
          <w:lang w:val="en-IN"/>
        </w:rPr>
        <w:t>[r][c] = 0.3</w:t>
      </w:r>
    </w:p>
    <w:p w14:paraId="761C586D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</w:t>
      </w:r>
      <w:proofErr w:type="spellStart"/>
      <w:proofErr w:type="gramStart"/>
      <w:r w:rsidRPr="00243686">
        <w:rPr>
          <w:lang w:val="en-IN"/>
        </w:rPr>
        <w:t>plt.imshow</w:t>
      </w:r>
      <w:proofErr w:type="spellEnd"/>
      <w:proofErr w:type="gramEnd"/>
      <w:r w:rsidRPr="00243686">
        <w:rPr>
          <w:lang w:val="en-IN"/>
        </w:rPr>
        <w:t>(</w:t>
      </w:r>
      <w:proofErr w:type="spellStart"/>
      <w:r w:rsidRPr="00243686">
        <w:rPr>
          <w:lang w:val="en-IN"/>
        </w:rPr>
        <w:t>maze_display</w:t>
      </w:r>
      <w:proofErr w:type="spellEnd"/>
      <w:r w:rsidRPr="00243686">
        <w:rPr>
          <w:lang w:val="en-IN"/>
        </w:rPr>
        <w:t xml:space="preserve">, </w:t>
      </w:r>
      <w:proofErr w:type="spellStart"/>
      <w:r w:rsidRPr="00243686">
        <w:rPr>
          <w:lang w:val="en-IN"/>
        </w:rPr>
        <w:t>cmap</w:t>
      </w:r>
      <w:proofErr w:type="spellEnd"/>
      <w:r w:rsidRPr="00243686">
        <w:rPr>
          <w:lang w:val="en-IN"/>
        </w:rPr>
        <w:t>='</w:t>
      </w:r>
      <w:proofErr w:type="spellStart"/>
      <w:r w:rsidRPr="00243686">
        <w:rPr>
          <w:lang w:val="en-IN"/>
        </w:rPr>
        <w:t>gray</w:t>
      </w:r>
      <w:proofErr w:type="spellEnd"/>
      <w:r w:rsidRPr="00243686">
        <w:rPr>
          <w:lang w:val="en-IN"/>
        </w:rPr>
        <w:t>')</w:t>
      </w:r>
    </w:p>
    <w:p w14:paraId="38795332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</w:t>
      </w:r>
      <w:proofErr w:type="spellStart"/>
      <w:proofErr w:type="gramStart"/>
      <w:r w:rsidRPr="00243686">
        <w:rPr>
          <w:lang w:val="en-IN"/>
        </w:rPr>
        <w:t>plt.title</w:t>
      </w:r>
      <w:proofErr w:type="spellEnd"/>
      <w:proofErr w:type="gramEnd"/>
      <w:r w:rsidRPr="00243686">
        <w:rPr>
          <w:lang w:val="en-IN"/>
        </w:rPr>
        <w:t>("Shortest Path Found by BFS")</w:t>
      </w:r>
    </w:p>
    <w:p w14:paraId="217979E9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    </w:t>
      </w:r>
      <w:proofErr w:type="spellStart"/>
      <w:proofErr w:type="gramStart"/>
      <w:r w:rsidRPr="00243686">
        <w:rPr>
          <w:lang w:val="en-IN"/>
        </w:rPr>
        <w:t>plt.show</w:t>
      </w:r>
      <w:proofErr w:type="spellEnd"/>
      <w:proofErr w:type="gramEnd"/>
      <w:r w:rsidRPr="00243686">
        <w:rPr>
          <w:lang w:val="en-IN"/>
        </w:rPr>
        <w:t>()</w:t>
      </w:r>
    </w:p>
    <w:p w14:paraId="4C46A3D4" w14:textId="77777777" w:rsidR="00243686" w:rsidRPr="00243686" w:rsidRDefault="00243686" w:rsidP="00243686">
      <w:pPr>
        <w:rPr>
          <w:lang w:val="en-IN"/>
        </w:rPr>
      </w:pPr>
    </w:p>
    <w:p w14:paraId="4D07E118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# Example Maze (0 = path, 1 = wall)</w:t>
      </w:r>
    </w:p>
    <w:p w14:paraId="425330D5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maze = [</w:t>
      </w:r>
    </w:p>
    <w:p w14:paraId="0C85306D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[0, 0, 1, 0, 0],</w:t>
      </w:r>
    </w:p>
    <w:p w14:paraId="6C9F7F4A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[0, 0, 1, 0, 1],</w:t>
      </w:r>
    </w:p>
    <w:p w14:paraId="3DE334D7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[1, 0, 0, 0, 0],</w:t>
      </w:r>
    </w:p>
    <w:p w14:paraId="506EF8CB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[0, 1, 0, 1, 0],</w:t>
      </w:r>
    </w:p>
    <w:p w14:paraId="4C4B51AC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    [0, 0, 0, 1, 0]</w:t>
      </w:r>
    </w:p>
    <w:p w14:paraId="008909BB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]</w:t>
      </w:r>
    </w:p>
    <w:p w14:paraId="24470109" w14:textId="77777777" w:rsidR="00243686" w:rsidRPr="00243686" w:rsidRDefault="00243686" w:rsidP="00243686">
      <w:pPr>
        <w:rPr>
          <w:lang w:val="en-IN"/>
        </w:rPr>
      </w:pPr>
    </w:p>
    <w:p w14:paraId="52FF6F4A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start = (0, 0)</w:t>
      </w:r>
    </w:p>
    <w:p w14:paraId="2C5D57FE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goal = (4, 4)</w:t>
      </w:r>
    </w:p>
    <w:p w14:paraId="14056EDD" w14:textId="77777777" w:rsidR="00243686" w:rsidRPr="00243686" w:rsidRDefault="00243686" w:rsidP="00243686">
      <w:pPr>
        <w:rPr>
          <w:lang w:val="en-IN"/>
        </w:rPr>
      </w:pPr>
    </w:p>
    <w:p w14:paraId="2F7AC19E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># Run BFS and visualize</w:t>
      </w:r>
    </w:p>
    <w:p w14:paraId="1362A01F" w14:textId="77777777" w:rsidR="00243686" w:rsidRPr="00243686" w:rsidRDefault="00243686" w:rsidP="00243686">
      <w:pPr>
        <w:rPr>
          <w:lang w:val="en-IN"/>
        </w:rPr>
      </w:pPr>
      <w:r w:rsidRPr="00243686">
        <w:rPr>
          <w:lang w:val="en-IN"/>
        </w:rPr>
        <w:t xml:space="preserve">frames, path = </w:t>
      </w:r>
      <w:proofErr w:type="spellStart"/>
      <w:r w:rsidRPr="00243686">
        <w:rPr>
          <w:lang w:val="en-IN"/>
        </w:rPr>
        <w:t>bfs_with_</w:t>
      </w:r>
      <w:proofErr w:type="gramStart"/>
      <w:r w:rsidRPr="00243686">
        <w:rPr>
          <w:lang w:val="en-IN"/>
        </w:rPr>
        <w:t>visualization</w:t>
      </w:r>
      <w:proofErr w:type="spellEnd"/>
      <w:r w:rsidRPr="00243686">
        <w:rPr>
          <w:lang w:val="en-IN"/>
        </w:rPr>
        <w:t>(</w:t>
      </w:r>
      <w:proofErr w:type="gramEnd"/>
      <w:r w:rsidRPr="00243686">
        <w:rPr>
          <w:lang w:val="en-IN"/>
        </w:rPr>
        <w:t>maze, start, goal)</w:t>
      </w:r>
    </w:p>
    <w:p w14:paraId="49A570F2" w14:textId="77777777" w:rsidR="00243686" w:rsidRPr="00243686" w:rsidRDefault="00243686" w:rsidP="00243686">
      <w:pPr>
        <w:rPr>
          <w:lang w:val="en-IN"/>
        </w:rPr>
      </w:pPr>
      <w:proofErr w:type="gramStart"/>
      <w:r w:rsidRPr="00243686">
        <w:rPr>
          <w:lang w:val="en-IN"/>
        </w:rPr>
        <w:t>print(</w:t>
      </w:r>
      <w:proofErr w:type="gramEnd"/>
      <w:r w:rsidRPr="00243686">
        <w:rPr>
          <w:lang w:val="en-IN"/>
        </w:rPr>
        <w:t>"Shortest Path:", path)</w:t>
      </w:r>
    </w:p>
    <w:p w14:paraId="6AEAC9C8" w14:textId="77777777" w:rsidR="00243686" w:rsidRPr="00243686" w:rsidRDefault="00243686" w:rsidP="00243686">
      <w:pPr>
        <w:rPr>
          <w:lang w:val="en-IN"/>
        </w:rPr>
      </w:pPr>
      <w:proofErr w:type="spellStart"/>
      <w:r w:rsidRPr="00243686">
        <w:rPr>
          <w:lang w:val="en-IN"/>
        </w:rPr>
        <w:t>visualize_</w:t>
      </w:r>
      <w:proofErr w:type="gramStart"/>
      <w:r w:rsidRPr="00243686">
        <w:rPr>
          <w:lang w:val="en-IN"/>
        </w:rPr>
        <w:t>bfs</w:t>
      </w:r>
      <w:proofErr w:type="spellEnd"/>
      <w:r w:rsidRPr="00243686">
        <w:rPr>
          <w:lang w:val="en-IN"/>
        </w:rPr>
        <w:t>(</w:t>
      </w:r>
      <w:proofErr w:type="gramEnd"/>
      <w:r w:rsidRPr="00243686">
        <w:rPr>
          <w:lang w:val="en-IN"/>
        </w:rPr>
        <w:t>maze, frames, path)</w:t>
      </w:r>
    </w:p>
    <w:p w14:paraId="4C4BDDA4" w14:textId="77777777" w:rsidR="00243686" w:rsidRPr="00243686" w:rsidRDefault="00243686" w:rsidP="00243686">
      <w:pPr>
        <w:rPr>
          <w:lang w:val="en-IN"/>
        </w:rPr>
      </w:pPr>
    </w:p>
    <w:p w14:paraId="6879E12A" w14:textId="1582AA48" w:rsidR="00243686" w:rsidRPr="00243686" w:rsidRDefault="00243686" w:rsidP="00243686"/>
    <w:p w14:paraId="6C70A235" w14:textId="77777777" w:rsidR="00444E1E" w:rsidRDefault="00CD380F">
      <w:pPr>
        <w:pStyle w:val="Heading2"/>
      </w:pPr>
      <w:r>
        <w:t>OUTPUT</w:t>
      </w:r>
    </w:p>
    <w:p w14:paraId="03CDBCC0" w14:textId="77777777" w:rsidR="00243686" w:rsidRDefault="00243686">
      <w:r>
        <w:t xml:space="preserve"> </w:t>
      </w:r>
    </w:p>
    <w:p w14:paraId="75FE9346" w14:textId="77777777" w:rsidR="00243686" w:rsidRPr="00243686" w:rsidRDefault="00243686" w:rsidP="00243686">
      <w:r w:rsidRPr="00243686">
        <w:t>Shortest Path: [(0, 0), (1, 0), (1, 1), (2, 1), (2, 2), (2, 3), (2, 4), (3, 4), (4, 4)]</w:t>
      </w:r>
    </w:p>
    <w:p w14:paraId="380BC3BD" w14:textId="41B82B2E" w:rsidR="00444E1E" w:rsidRDefault="008D13DA">
      <w:r w:rsidRPr="008D13DA">
        <w:drawing>
          <wp:inline distT="0" distB="0" distL="0" distR="0" wp14:anchorId="515D615F" wp14:editId="1C7E6EE5">
            <wp:extent cx="2404351" cy="2072640"/>
            <wp:effectExtent l="0" t="0" r="0" b="3810"/>
            <wp:docPr id="58514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43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42877" cy="21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80F">
        <w:t>.</w:t>
      </w:r>
    </w:p>
    <w:p w14:paraId="3E3C0492" w14:textId="77777777" w:rsidR="008D13DA" w:rsidRDefault="008D13DA"/>
    <w:p w14:paraId="445ED7B9" w14:textId="77777777" w:rsidR="008D13DA" w:rsidRDefault="008D13DA"/>
    <w:p w14:paraId="3661067F" w14:textId="77777777" w:rsidR="00444E1E" w:rsidRDefault="00CD380F">
      <w:pPr>
        <w:pStyle w:val="Heading2"/>
      </w:pPr>
      <w:r>
        <w:t>RESULTS AND FUTURE ENHANCEMENT</w:t>
      </w:r>
    </w:p>
    <w:p w14:paraId="43431200" w14:textId="77777777" w:rsidR="00444E1E" w:rsidRDefault="00CD380F">
      <w:r>
        <w:t>The BFS algorithm successfully finds the shortest path through the maze. Future improvements can include adding user input for maze generation, visual animation of pathfinding, or comparison with DFS and A* algorithms.</w:t>
      </w:r>
    </w:p>
    <w:p w14:paraId="7F1657FF" w14:textId="77777777" w:rsidR="00444E1E" w:rsidRDefault="00CD380F">
      <w:r>
        <w:t>GitHub Link of the project and report: __________________________</w:t>
      </w:r>
    </w:p>
    <w:p w14:paraId="173AD537" w14:textId="77777777" w:rsidR="00444E1E" w:rsidRDefault="00CD380F">
      <w:pPr>
        <w:pStyle w:val="Heading2"/>
      </w:pPr>
      <w:r>
        <w:t>REFERENCES</w:t>
      </w:r>
    </w:p>
    <w:p w14:paraId="2AEA2144" w14:textId="622BDAA3" w:rsidR="008D13DA" w:rsidRPr="008D13DA" w:rsidRDefault="008D13DA" w:rsidP="008D13DA">
      <w:pPr>
        <w:pStyle w:val="ListParagraph"/>
        <w:numPr>
          <w:ilvl w:val="0"/>
          <w:numId w:val="16"/>
        </w:numPr>
        <w:rPr>
          <w:sz w:val="20"/>
          <w:szCs w:val="20"/>
          <w:lang w:val="en-IN"/>
        </w:rPr>
      </w:pPr>
      <w:r w:rsidRPr="008D13DA">
        <w:rPr>
          <w:sz w:val="20"/>
          <w:szCs w:val="20"/>
        </w:rPr>
        <w:t>“Optimization of Breadth-First Search Algorithm for Path Solutions in Maze Games”</w:t>
      </w:r>
    </w:p>
    <w:p w14:paraId="730B0358" w14:textId="77777777" w:rsidR="008D13DA" w:rsidRPr="008D13DA" w:rsidRDefault="008D13DA" w:rsidP="008D13DA">
      <w:pPr>
        <w:rPr>
          <w:lang w:val="en-IN"/>
        </w:rPr>
      </w:pPr>
      <w:r w:rsidRPr="008D13DA">
        <w:t xml:space="preserve"> — Bonifacius Vicky </w:t>
      </w:r>
      <w:proofErr w:type="spellStart"/>
      <w:r w:rsidRPr="008D13DA">
        <w:t>Indriyono</w:t>
      </w:r>
      <w:proofErr w:type="spellEnd"/>
      <w:r w:rsidRPr="008D13DA">
        <w:t xml:space="preserve"> &amp; </w:t>
      </w:r>
      <w:proofErr w:type="spellStart"/>
      <w:r w:rsidRPr="008D13DA">
        <w:t>Widyatmoko</w:t>
      </w:r>
      <w:proofErr w:type="spellEnd"/>
      <w:r w:rsidRPr="008D13DA">
        <w:t>.</w:t>
      </w:r>
    </w:p>
    <w:p w14:paraId="088C386A" w14:textId="77777777" w:rsidR="008D13DA" w:rsidRPr="008D13DA" w:rsidRDefault="008D13DA" w:rsidP="008D13DA">
      <w:pPr>
        <w:rPr>
          <w:lang w:val="en-IN"/>
        </w:rPr>
      </w:pPr>
      <w:r w:rsidRPr="008D13DA">
        <w:t xml:space="preserve"> Link: </w:t>
      </w:r>
      <w:hyperlink r:id="rId7" w:history="1">
        <w:r w:rsidRPr="008D13DA">
          <w:rPr>
            <w:rStyle w:val="Hyperlink"/>
          </w:rPr>
          <w:t>https://www.researchgate.net/publication/362385104_Optimization_of_Breadth-First_Search_Algorithm_for_Path_Solutions_in_Mazyin_Games</w:t>
        </w:r>
      </w:hyperlink>
      <w:r w:rsidRPr="008D13DA">
        <w:t xml:space="preserve"> </w:t>
      </w:r>
      <w:hyperlink r:id="rId8" w:history="1">
        <w:r w:rsidRPr="008D13DA">
          <w:rPr>
            <w:rStyle w:val="Hyperlink"/>
          </w:rPr>
          <w:t>ResearchGate</w:t>
        </w:r>
      </w:hyperlink>
    </w:p>
    <w:p w14:paraId="065CEE4A" w14:textId="77777777" w:rsidR="008D13DA" w:rsidRPr="008D13DA" w:rsidRDefault="008D13DA" w:rsidP="008D13DA">
      <w:pPr>
        <w:numPr>
          <w:ilvl w:val="0"/>
          <w:numId w:val="11"/>
        </w:numPr>
        <w:rPr>
          <w:lang w:val="en-IN"/>
        </w:rPr>
      </w:pPr>
      <w:r w:rsidRPr="008D13DA">
        <w:t xml:space="preserve">“A Comparative Study of DFS, BFS, and A* Search Algorithms” — Badr Elkari et al., 2024. </w:t>
      </w:r>
    </w:p>
    <w:p w14:paraId="362E2DB4" w14:textId="77777777" w:rsidR="008D13DA" w:rsidRPr="008D13DA" w:rsidRDefault="008D13DA" w:rsidP="008D13DA">
      <w:pPr>
        <w:numPr>
          <w:ilvl w:val="0"/>
          <w:numId w:val="11"/>
        </w:numPr>
        <w:rPr>
          <w:lang w:val="en-IN"/>
        </w:rPr>
      </w:pPr>
      <w:r w:rsidRPr="008D13DA">
        <w:t xml:space="preserve">Link: </w:t>
      </w:r>
      <w:hyperlink r:id="rId9" w:history="1">
        <w:r w:rsidRPr="008D13DA">
          <w:rPr>
            <w:rStyle w:val="Hyperlink"/>
          </w:rPr>
          <w:t>https://www.iapress.org/index.php/soic/article/view/1939</w:t>
        </w:r>
      </w:hyperlink>
      <w:r w:rsidRPr="008D13DA">
        <w:t xml:space="preserve"> </w:t>
      </w:r>
      <w:hyperlink r:id="rId10" w:history="1">
        <w:r w:rsidRPr="008D13DA">
          <w:rPr>
            <w:rStyle w:val="Hyperlink"/>
          </w:rPr>
          <w:t>iapress.org</w:t>
        </w:r>
      </w:hyperlink>
    </w:p>
    <w:p w14:paraId="249C1B4C" w14:textId="77777777" w:rsidR="008D13DA" w:rsidRPr="008D13DA" w:rsidRDefault="008D13DA" w:rsidP="008D13DA">
      <w:pPr>
        <w:numPr>
          <w:ilvl w:val="0"/>
          <w:numId w:val="11"/>
        </w:numPr>
        <w:rPr>
          <w:lang w:val="en-IN"/>
        </w:rPr>
      </w:pPr>
      <w:r w:rsidRPr="008D13DA">
        <w:t xml:space="preserve">“Introduction to Pathfinding with Mazes and Breadth-first Search” </w:t>
      </w:r>
    </w:p>
    <w:p w14:paraId="13D00256" w14:textId="77777777" w:rsidR="008D13DA" w:rsidRPr="008D13DA" w:rsidRDefault="008D13DA" w:rsidP="008D13DA">
      <w:pPr>
        <w:rPr>
          <w:lang w:val="en-IN"/>
        </w:rPr>
      </w:pPr>
      <w:r w:rsidRPr="008D13DA">
        <w:t xml:space="preserve">— Tom </w:t>
      </w:r>
      <w:proofErr w:type="gramStart"/>
      <w:r w:rsidRPr="008D13DA">
        <w:t>Cant</w:t>
      </w:r>
      <w:proofErr w:type="gramEnd"/>
      <w:r w:rsidRPr="008D13DA">
        <w:t xml:space="preserve"> (blog post).</w:t>
      </w:r>
    </w:p>
    <w:p w14:paraId="2DF65AE9" w14:textId="77777777" w:rsidR="008D13DA" w:rsidRPr="008D13DA" w:rsidRDefault="008D13DA" w:rsidP="008D13DA">
      <w:pPr>
        <w:rPr>
          <w:lang w:val="en-IN"/>
        </w:rPr>
      </w:pPr>
      <w:r w:rsidRPr="008D13DA">
        <w:lastRenderedPageBreak/>
        <w:t xml:space="preserve"> Link: </w:t>
      </w:r>
      <w:hyperlink r:id="rId11" w:history="1">
        <w:r w:rsidRPr="008D13DA">
          <w:rPr>
            <w:rStyle w:val="Hyperlink"/>
          </w:rPr>
          <w:t>https://tomcant.dev/posts/2021/09/introduction-to-pathfinding-with-mazes-and-breadth-first-search/</w:t>
        </w:r>
      </w:hyperlink>
      <w:r w:rsidRPr="008D13DA">
        <w:t xml:space="preserve"> </w:t>
      </w:r>
      <w:hyperlink r:id="rId12" w:history="1">
        <w:proofErr w:type="spellStart"/>
        <w:r w:rsidRPr="008D13DA">
          <w:rPr>
            <w:rStyle w:val="Hyperlink"/>
          </w:rPr>
          <w:t>tomcant.dev</w:t>
        </w:r>
        <w:proofErr w:type="spellEnd"/>
      </w:hyperlink>
    </w:p>
    <w:p w14:paraId="5F0A62ED" w14:textId="77777777" w:rsidR="008D13DA" w:rsidRPr="008D13DA" w:rsidRDefault="008D13DA" w:rsidP="008D13DA">
      <w:pPr>
        <w:numPr>
          <w:ilvl w:val="0"/>
          <w:numId w:val="12"/>
        </w:numPr>
        <w:rPr>
          <w:lang w:val="en-IN"/>
        </w:rPr>
      </w:pPr>
      <w:r w:rsidRPr="008D13DA">
        <w:t xml:space="preserve">“Solve Maze using Breadth-First Search (BFS) Algorithm” — </w:t>
      </w:r>
    </w:p>
    <w:p w14:paraId="2C820679" w14:textId="77777777" w:rsidR="008D13DA" w:rsidRPr="008D13DA" w:rsidRDefault="008D13DA" w:rsidP="008D13DA">
      <w:pPr>
        <w:rPr>
          <w:lang w:val="en-IN"/>
        </w:rPr>
      </w:pPr>
      <w:proofErr w:type="spellStart"/>
      <w:r w:rsidRPr="008D13DA">
        <w:t>Luthfis</w:t>
      </w:r>
      <w:proofErr w:type="spellEnd"/>
      <w:r w:rsidRPr="008D13DA">
        <w:t xml:space="preserve"> Auqi (Medium article). </w:t>
      </w:r>
    </w:p>
    <w:p w14:paraId="133F2AC6" w14:textId="77777777" w:rsidR="008D13DA" w:rsidRPr="008D13DA" w:rsidRDefault="008D13DA" w:rsidP="008D13DA">
      <w:pPr>
        <w:rPr>
          <w:lang w:val="en-IN"/>
        </w:rPr>
      </w:pPr>
      <w:r w:rsidRPr="008D13DA">
        <w:t xml:space="preserve">Link: </w:t>
      </w:r>
      <w:hyperlink r:id="rId13" w:history="1">
        <w:r w:rsidRPr="008D13DA">
          <w:rPr>
            <w:rStyle w:val="Hyperlink"/>
          </w:rPr>
          <w:t>https://medium.com/%40luthfisauqi17_68455/artificial-intelligence-search-problem-solve-maze-using-breadth-first-search-bfs-algorithm-255139c6e1a3</w:t>
        </w:r>
      </w:hyperlink>
      <w:r w:rsidRPr="008D13DA">
        <w:t xml:space="preserve"> </w:t>
      </w:r>
      <w:hyperlink r:id="rId14" w:history="1">
        <w:r w:rsidRPr="008D13DA">
          <w:rPr>
            <w:rStyle w:val="Hyperlink"/>
          </w:rPr>
          <w:t>Medium</w:t>
        </w:r>
      </w:hyperlink>
    </w:p>
    <w:p w14:paraId="7958A719" w14:textId="77777777" w:rsidR="008D13DA" w:rsidRPr="008D13DA" w:rsidRDefault="008D13DA" w:rsidP="008D13DA">
      <w:pPr>
        <w:numPr>
          <w:ilvl w:val="0"/>
          <w:numId w:val="13"/>
        </w:numPr>
        <w:rPr>
          <w:lang w:val="en-IN"/>
        </w:rPr>
      </w:pPr>
      <w:r w:rsidRPr="008D13DA">
        <w:t>“Pathfinding in Strategy Games and Maze Solving Using A*” — SCIRP article</w:t>
      </w:r>
    </w:p>
    <w:p w14:paraId="590F5AA0" w14:textId="77777777" w:rsidR="008D13DA" w:rsidRPr="008D13DA" w:rsidRDefault="008D13DA" w:rsidP="008D13DA">
      <w:pPr>
        <w:rPr>
          <w:lang w:val="en-IN"/>
        </w:rPr>
      </w:pPr>
      <w:r w:rsidRPr="008D13DA">
        <w:t xml:space="preserve"> Link: </w:t>
      </w:r>
      <w:hyperlink r:id="rId15" w:history="1">
        <w:r w:rsidRPr="008D13DA">
          <w:rPr>
            <w:rStyle w:val="Hyperlink"/>
          </w:rPr>
          <w:t>https://www.scirp.org/journal/paperinformation?paperid=70460</w:t>
        </w:r>
      </w:hyperlink>
      <w:r w:rsidRPr="008D13DA">
        <w:t xml:space="preserve"> </w:t>
      </w:r>
      <w:hyperlink r:id="rId16" w:history="1">
        <w:r w:rsidRPr="008D13DA">
          <w:rPr>
            <w:rStyle w:val="Hyperlink"/>
          </w:rPr>
          <w:t>scirp.org</w:t>
        </w:r>
      </w:hyperlink>
    </w:p>
    <w:p w14:paraId="471250F5" w14:textId="3D147F5F" w:rsidR="00444E1E" w:rsidRDefault="00444E1E"/>
    <w:sectPr w:rsidR="00444E1E" w:rsidSect="00243686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A352A"/>
    <w:multiLevelType w:val="hybridMultilevel"/>
    <w:tmpl w:val="7C540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927"/>
    <w:multiLevelType w:val="hybridMultilevel"/>
    <w:tmpl w:val="D9481F12"/>
    <w:lvl w:ilvl="0" w:tplc="53B00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B02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A8F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601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2E0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4C3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EA8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001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3ED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3D5F72"/>
    <w:multiLevelType w:val="hybridMultilevel"/>
    <w:tmpl w:val="E5BE64E2"/>
    <w:lvl w:ilvl="0" w:tplc="90208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14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F80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BAA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C26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C5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562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6D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A0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8533E06"/>
    <w:multiLevelType w:val="hybridMultilevel"/>
    <w:tmpl w:val="5E541B2E"/>
    <w:lvl w:ilvl="0" w:tplc="FB161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505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042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02B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CA9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58F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147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A2E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C8B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23D1A40"/>
    <w:multiLevelType w:val="hybridMultilevel"/>
    <w:tmpl w:val="73E45D04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731B1085"/>
    <w:multiLevelType w:val="hybridMultilevel"/>
    <w:tmpl w:val="E11EC390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 w15:restartNumberingAfterBreak="0">
    <w:nsid w:val="7E63641A"/>
    <w:multiLevelType w:val="hybridMultilevel"/>
    <w:tmpl w:val="F5F42354"/>
    <w:lvl w:ilvl="0" w:tplc="D2127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FE7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1E2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C04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6E1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EEF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447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E6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2CB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4379134">
    <w:abstractNumId w:val="8"/>
  </w:num>
  <w:num w:numId="2" w16cid:durableId="834298215">
    <w:abstractNumId w:val="6"/>
  </w:num>
  <w:num w:numId="3" w16cid:durableId="1386221758">
    <w:abstractNumId w:val="5"/>
  </w:num>
  <w:num w:numId="4" w16cid:durableId="1795169519">
    <w:abstractNumId w:val="4"/>
  </w:num>
  <w:num w:numId="5" w16cid:durableId="64763472">
    <w:abstractNumId w:val="7"/>
  </w:num>
  <w:num w:numId="6" w16cid:durableId="533268544">
    <w:abstractNumId w:val="3"/>
  </w:num>
  <w:num w:numId="7" w16cid:durableId="342753888">
    <w:abstractNumId w:val="2"/>
  </w:num>
  <w:num w:numId="8" w16cid:durableId="657533711">
    <w:abstractNumId w:val="1"/>
  </w:num>
  <w:num w:numId="9" w16cid:durableId="93748822">
    <w:abstractNumId w:val="0"/>
  </w:num>
  <w:num w:numId="10" w16cid:durableId="1506901235">
    <w:abstractNumId w:val="11"/>
  </w:num>
  <w:num w:numId="11" w16cid:durableId="1745297866">
    <w:abstractNumId w:val="15"/>
  </w:num>
  <w:num w:numId="12" w16cid:durableId="1200171040">
    <w:abstractNumId w:val="10"/>
  </w:num>
  <w:num w:numId="13" w16cid:durableId="1781679913">
    <w:abstractNumId w:val="12"/>
  </w:num>
  <w:num w:numId="14" w16cid:durableId="738941066">
    <w:abstractNumId w:val="13"/>
  </w:num>
  <w:num w:numId="15" w16cid:durableId="1723866296">
    <w:abstractNumId w:val="14"/>
  </w:num>
  <w:num w:numId="16" w16cid:durableId="6727571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3686"/>
    <w:rsid w:val="0029639D"/>
    <w:rsid w:val="00326F90"/>
    <w:rsid w:val="00444E1E"/>
    <w:rsid w:val="008D13DA"/>
    <w:rsid w:val="00AA1D8D"/>
    <w:rsid w:val="00B47730"/>
    <w:rsid w:val="00CB0664"/>
    <w:rsid w:val="00CD380F"/>
    <w:rsid w:val="00E804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5DFD7"/>
  <w14:defaultImageDpi w14:val="300"/>
  <w15:docId w15:val="{3A03DCFD-170F-4A6C-A8E2-9A91DE7F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D13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62385104_Optimization_of_Breadth-First_Search_Algorithm_for_Path_Solutions_in_Mazyin_Games?utm_source=chatgpt.com" TargetMode="External"/><Relationship Id="rId13" Type="http://schemas.openxmlformats.org/officeDocument/2006/relationships/hyperlink" Target="https://medium.com/%40luthfisauqi17_68455/artificial-intelligence-search-problem-solve-maze-using-breadth-first-search-bfs-algorithm-255139c6e1a3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62385104_Optimization_of_Breadth-First_Search_Algorithm_for_Path_Solutions_in_Mazyin_Games?utm_source=chatgpt.com" TargetMode="External"/><Relationship Id="rId12" Type="http://schemas.openxmlformats.org/officeDocument/2006/relationships/hyperlink" Target="https://tomcant.dev/posts/2021/09/introduction-to-pathfinding-with-mazes-and-breadth-first-search/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rp.org/journal/paperinformation?paperid=70460&amp;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mcant.dev/posts/2021/09/introduction-to-pathfinding-with-mazes-and-breadth-first-search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rp.org/journal/paperinformation?paperid=70460&amp;utm_source=chatgpt.com" TargetMode="External"/><Relationship Id="rId10" Type="http://schemas.openxmlformats.org/officeDocument/2006/relationships/hyperlink" Target="https://www.iapress.org/index.php/soic/article/view/1939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press.org/index.php/soic/article/view/1939?utm_source=chatgpt.com" TargetMode="External"/><Relationship Id="rId14" Type="http://schemas.openxmlformats.org/officeDocument/2006/relationships/hyperlink" Target="https://medium.com/%40luthfisauqi17_68455/artificial-intelligence-search-problem-solve-maze-using-breadth-first-search-bfs-algorithm-255139c6e1a3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VAISHNAVI CR</cp:lastModifiedBy>
  <cp:revision>2</cp:revision>
  <dcterms:created xsi:type="dcterms:W3CDTF">2025-10-28T17:29:00Z</dcterms:created>
  <dcterms:modified xsi:type="dcterms:W3CDTF">2025-10-28T17:29:00Z</dcterms:modified>
  <cp:category/>
</cp:coreProperties>
</file>